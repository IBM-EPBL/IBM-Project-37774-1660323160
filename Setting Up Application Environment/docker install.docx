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60" w:firstLineChars="5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SETTING UP APPLICATION ENVIRONMENT </w:t>
      </w: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DOCKER INSTALLATION </w:t>
      </w: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bookmarkStart w:id="0" w:name="_GoBack"/>
      <w:bookmarkEnd w:id="0"/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83C0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82E574A"/>
    <w:rsid w:val="7B18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2022-11-18T07:17:00Z</dcterms:created>
  <dc:creator>vaishu vishnuraman</dc:creator>
  <cp:lastModifiedBy>vaishu vishnuraman</cp:lastModifiedBy>
  <dcterms:modified xsi:type="dcterms:W3CDTF">2022-11-18T07:24:57Z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C9CACE09C5A241F6899A05E6C045727B</vt:lpwstr>
  </property>
</Properties>
</file>